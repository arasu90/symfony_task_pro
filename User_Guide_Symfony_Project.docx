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User Guide for Symfony Task Project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Table of Contents</w:t>
      </w:r>
    </w:p>
    <w:p>
      <w:pPr>
        <w:pStyle w:val="Normal"/>
        <w:rPr/>
      </w:pPr>
      <w:r>
        <w:rPr/>
        <w:t>1. Installation Steps</w:t>
      </w:r>
    </w:p>
    <w:p>
      <w:pPr>
        <w:pStyle w:val="Normal"/>
        <w:rPr/>
      </w:pPr>
      <w:r>
        <w:rPr/>
        <w:t>2. Required Packages</w:t>
      </w:r>
    </w:p>
    <w:p>
      <w:pPr>
        <w:pStyle w:val="Normal"/>
        <w:rPr/>
      </w:pPr>
      <w:r>
        <w:rPr/>
        <w:t>3. Important File Changes</w:t>
      </w:r>
    </w:p>
    <w:p>
      <w:pPr>
        <w:pStyle w:val="Normal"/>
        <w:rPr/>
      </w:pPr>
      <w:r>
        <w:rPr/>
        <w:t>4. Execute Commands</w:t>
      </w:r>
    </w:p>
    <w:p>
      <w:pPr>
        <w:pStyle w:val="Normal"/>
        <w:rPr/>
      </w:pPr>
      <w:r>
        <w:rPr/>
        <w:t>5. API 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API EndPoint better view use </w:t>
      </w:r>
      <w:r>
        <w:rPr>
          <w:b/>
          <w:bCs/>
          <w:u w:val="single"/>
        </w:rPr>
        <w:t>Postman</w:t>
      </w:r>
      <w:r>
        <w:rPr>
          <w:b/>
          <w:bCs/>
        </w:rPr>
        <w:t xml:space="preserve"> Application”</w:t>
      </w:r>
    </w:p>
    <w:p>
      <w:pPr>
        <w:pStyle w:val="Heading1"/>
        <w:rPr/>
      </w:pPr>
      <w:r>
        <w:rPr/>
        <w:t>1. Installation Steps</w:t>
      </w:r>
    </w:p>
    <w:p>
      <w:pPr>
        <w:pStyle w:val="Normal"/>
        <w:rPr/>
      </w:pPr>
      <w:r>
        <w:rPr/>
        <w:t>To set up the Symfony Task project, follow these steps: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Run the following command to create a Symfony skeleton project: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composer create-project symfony/skeleton symfony_task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2. Navigate to the project directory: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cd symfony_task</w:t>
      </w:r>
    </w:p>
    <w:p>
      <w:pPr>
        <w:pStyle w:val="Normal"/>
        <w:rPr/>
      </w:pPr>
      <w:r>
        <w:rPr/>
        <w:t>```</w:t>
      </w:r>
    </w:p>
    <w:p>
      <w:pPr>
        <w:pStyle w:val="Heading1"/>
        <w:rPr/>
      </w:pPr>
      <w:r>
        <w:rPr/>
        <w:t>2. Required Packages</w:t>
      </w:r>
    </w:p>
    <w:p>
      <w:pPr>
        <w:pStyle w:val="Normal"/>
        <w:rPr/>
      </w:pPr>
      <w:r>
        <w:rPr/>
        <w:t>The project requires the following packages. Install them using Composer: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essential Symfony packages: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composer require symfony/serializer symfony/routing symfony/http-foundation symfony/orm-pack doctrine/doctrine-migrations-bundle doctrine/dbal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2. For development purposes: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composer require symfony/maker-bundle --dev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3. To enable validation: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composer require symfony/validator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To update Vendor folder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 xml:space="preserve">composer </w:t>
      </w:r>
      <w:r>
        <w:rPr/>
        <w:t>update</w:t>
      </w:r>
    </w:p>
    <w:p>
      <w:pPr>
        <w:pStyle w:val="Normal"/>
        <w:rPr/>
      </w:pPr>
      <w:r>
        <w:rPr/>
        <w:t>```</w:t>
      </w:r>
    </w:p>
    <w:p>
      <w:pPr>
        <w:pStyle w:val="Heading1"/>
        <w:rPr/>
      </w:pPr>
      <w:r>
        <w:rPr/>
        <w:t>3. Important File Changes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.env File</w:t>
      </w:r>
    </w:p>
    <w:p>
      <w:pPr>
        <w:pStyle w:val="Normal"/>
        <w:rPr/>
      </w:pPr>
      <w:r>
        <w:rPr/>
        <w:t>Update the `.env` file with your database connection details:</w:t>
      </w:r>
    </w:p>
    <w:p>
      <w:pPr>
        <w:pStyle w:val="Normal"/>
        <w:rPr/>
      </w:pPr>
      <w:r>
        <w:rPr/>
        <w:t>```env</w:t>
      </w:r>
    </w:p>
    <w:p>
      <w:pPr>
        <w:pStyle w:val="Normal"/>
        <w:rPr/>
      </w:pPr>
      <w:r>
        <w:rPr/>
        <w:t>DATABASE_URL="mysql://{username}:{password}@{hostname}:3306/{database_name}"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Replace:</w:t>
      </w:r>
    </w:p>
    <w:p>
      <w:pPr>
        <w:pStyle w:val="Normal"/>
        <w:rPr/>
      </w:pPr>
      <w:r>
        <w:rPr/>
        <w:t>- `{username}` with your database username.</w:t>
      </w:r>
    </w:p>
    <w:p>
      <w:pPr>
        <w:pStyle w:val="Normal"/>
        <w:rPr/>
      </w:pPr>
      <w:r>
        <w:rPr/>
        <w:t>- `{password}` with your database password.</w:t>
      </w:r>
    </w:p>
    <w:p>
      <w:pPr>
        <w:pStyle w:val="Normal"/>
        <w:rPr/>
      </w:pPr>
      <w:r>
        <w:rPr/>
        <w:t>- `{hostname}` with your database host.</w:t>
      </w:r>
    </w:p>
    <w:p>
      <w:pPr>
        <w:pStyle w:val="Normal"/>
        <w:rPr/>
      </w:pPr>
      <w:r>
        <w:rPr/>
        <w:t>- `{database_name}` with your database name.</w:t>
      </w:r>
    </w:p>
    <w:p>
      <w:pPr>
        <w:pStyle w:val="Heading1"/>
        <w:rPr/>
      </w:pPr>
      <w:r>
        <w:rPr/>
        <w:t>4. Execute Commands</w:t>
      </w:r>
    </w:p>
    <w:p>
      <w:pPr>
        <w:pStyle w:val="Normal"/>
        <w:rPr/>
      </w:pPr>
      <w:r>
        <w:rPr/>
        <w:t>Run the following commands to configure the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a migration file: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php bin/console make:migration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2. Apply migrations to the database:</w:t>
      </w:r>
    </w:p>
    <w:p>
      <w:pPr>
        <w:pStyle w:val="Normal"/>
        <w:rPr/>
      </w:pPr>
      <w:r>
        <w:rPr/>
        <w:t>```bash</w:t>
      </w:r>
    </w:p>
    <w:p>
      <w:pPr>
        <w:pStyle w:val="Normal"/>
        <w:rPr/>
      </w:pPr>
      <w:r>
        <w:rPr/>
        <w:t>php bin/console doctrine:migrations:migrate</w:t>
      </w:r>
    </w:p>
    <w:p>
      <w:pPr>
        <w:pStyle w:val="Normal"/>
        <w:rPr/>
      </w:pPr>
      <w:r>
        <w:rPr/>
        <w:t>```</w:t>
      </w:r>
    </w:p>
    <w:p>
      <w:pPr>
        <w:pStyle w:val="Heading1"/>
        <w:rPr/>
      </w:pPr>
      <w:r>
        <w:rPr/>
        <w:t>5. API List</w:t>
      </w:r>
    </w:p>
    <w:p>
      <w:pPr>
        <w:pStyle w:val="Normal"/>
        <w:rPr/>
      </w:pPr>
      <w:r>
        <w:rPr/>
        <w:t>This project provides several APIs for managing categories, products, customers, and orders. Below are the details: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Category APIs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**Get Category List**</w:t>
      </w:r>
    </w:p>
    <w:p>
      <w:pPr>
        <w:pStyle w:val="Normal"/>
        <w:rPr/>
      </w:pPr>
      <w:r>
        <w:rPr/>
        <w:t>- **Endpoint**: `GET http://127.0.0.1:8000/category`</w:t>
      </w:r>
    </w:p>
    <w:p>
      <w:pPr>
        <w:pStyle w:val="Normal"/>
        <w:rPr/>
      </w:pPr>
      <w:r>
        <w:rPr/>
        <w:t>- **Response**: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"id": 1,</w:t>
      </w:r>
    </w:p>
    <w:p>
      <w:pPr>
        <w:pStyle w:val="Normal"/>
        <w:rPr/>
      </w:pPr>
      <w:r>
        <w:rPr/>
        <w:t>"category_name": "Category 1",</w:t>
      </w:r>
    </w:p>
    <w:p>
      <w:pPr>
        <w:pStyle w:val="Normal"/>
        <w:rPr/>
      </w:pPr>
      <w:r>
        <w:rPr/>
        <w:t>"category_desc": "add category 1",</w:t>
      </w:r>
    </w:p>
    <w:p>
      <w:pPr>
        <w:pStyle w:val="Normal"/>
        <w:rPr/>
      </w:pPr>
      <w:r>
        <w:rPr/>
        <w:t>"category_status": false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"id": 2,</w:t>
      </w:r>
    </w:p>
    <w:p>
      <w:pPr>
        <w:pStyle w:val="Normal"/>
        <w:rPr/>
      </w:pPr>
      <w:r>
        <w:rPr/>
        <w:t>"category_name": "Category 2",</w:t>
      </w:r>
    </w:p>
    <w:p>
      <w:pPr>
        <w:pStyle w:val="Normal"/>
        <w:rPr/>
      </w:pPr>
      <w:r>
        <w:rPr/>
        <w:t>"category_desc": "add category 2",</w:t>
      </w:r>
    </w:p>
    <w:p>
      <w:pPr>
        <w:pStyle w:val="Normal"/>
        <w:rPr/>
      </w:pPr>
      <w:r>
        <w:rPr/>
        <w:t>"category_status": 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**Add New Category*</w:t>
      </w:r>
      <w:r>
        <w:rPr/>
        <w:t>*</w:t>
      </w:r>
    </w:p>
    <w:p>
      <w:pPr>
        <w:pStyle w:val="Normal"/>
        <w:rPr/>
      </w:pPr>
      <w:r>
        <w:rPr/>
        <w:t>- **Endpoint**: `POST http://127.0.0.1:8000/addcategory`</w:t>
      </w:r>
    </w:p>
    <w:p>
      <w:pPr>
        <w:pStyle w:val="Normal"/>
        <w:rPr/>
      </w:pPr>
      <w:r>
        <w:rPr/>
        <w:t>-</w:t>
      </w:r>
      <w:r>
        <w:rPr>
          <w:b/>
          <w:bCs/>
        </w:rPr>
        <w:t xml:space="preserve"> **Request**: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"category_name": "Category 3",</w:t>
      </w:r>
    </w:p>
    <w:p>
      <w:pPr>
        <w:pStyle w:val="Normal"/>
        <w:rPr/>
      </w:pPr>
      <w:r>
        <w:rPr/>
        <w:t>"category_status": 1,</w:t>
      </w:r>
    </w:p>
    <w:p>
      <w:pPr>
        <w:pStyle w:val="Normal"/>
        <w:rPr/>
      </w:pPr>
      <w:r>
        <w:rPr/>
        <w:t>"category_desc": "add category 3"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- **Responses**:</w:t>
      </w:r>
    </w:p>
    <w:p>
      <w:pPr>
        <w:pStyle w:val="Normal"/>
        <w:rPr/>
      </w:pPr>
      <w:r>
        <w:rPr/>
        <w:t>- **Success (200)**: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"message": "Category created successfully",</w:t>
      </w:r>
    </w:p>
    <w:p>
      <w:pPr>
        <w:pStyle w:val="Normal"/>
        <w:rPr/>
      </w:pPr>
      <w:r>
        <w:rPr/>
        <w:t>"data": {</w:t>
      </w:r>
    </w:p>
    <w:p>
      <w:pPr>
        <w:pStyle w:val="Normal"/>
        <w:rPr/>
      </w:pPr>
      <w:r>
        <w:rPr/>
        <w:t>"id": 17,</w:t>
      </w:r>
    </w:p>
    <w:p>
      <w:pPr>
        <w:pStyle w:val="Normal"/>
        <w:rPr/>
      </w:pPr>
      <w:r>
        <w:rPr/>
        <w:t>"category_name": "Category 3",</w:t>
      </w:r>
    </w:p>
    <w:p>
      <w:pPr>
        <w:pStyle w:val="Normal"/>
        <w:rPr/>
      </w:pPr>
      <w:r>
        <w:rPr/>
        <w:t>"category_desc": "add Category 3",</w:t>
      </w:r>
    </w:p>
    <w:p>
      <w:pPr>
        <w:pStyle w:val="Normal"/>
        <w:rPr/>
      </w:pPr>
      <w:r>
        <w:rPr/>
        <w:t>"category_status": 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- **Error (400)**: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"error": "Category name must be unique."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**Update Category Data**</w:t>
      </w:r>
    </w:p>
    <w:p>
      <w:pPr>
        <w:pStyle w:val="Normal"/>
        <w:rPr/>
      </w:pPr>
      <w:r>
        <w:rPr/>
        <w:t>- **Endpoint**: `PUT http://127.0.0.1:8000/category/{id}`</w:t>
      </w:r>
    </w:p>
    <w:p>
      <w:pPr>
        <w:pStyle w:val="Normal"/>
        <w:rPr/>
      </w:pPr>
      <w:r>
        <w:rPr/>
        <w:t>- **Request**: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"category_name": "Updated Category",</w:t>
      </w:r>
    </w:p>
    <w:p>
      <w:pPr>
        <w:pStyle w:val="Normal"/>
        <w:rPr/>
      </w:pPr>
      <w:r>
        <w:rPr/>
        <w:t>"category_status": 1,</w:t>
      </w:r>
    </w:p>
    <w:p>
      <w:pPr>
        <w:pStyle w:val="Normal"/>
        <w:rPr/>
      </w:pPr>
      <w:r>
        <w:rPr/>
        <w:t>"category_desc": "Updated description"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**Responses**:</w:t>
      </w:r>
    </w:p>
    <w:p>
      <w:pPr>
        <w:pStyle w:val="Normal"/>
        <w:rPr/>
      </w:pPr>
      <w:r>
        <w:rPr/>
        <w:t>- **Success (200)**: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"message": "Category updated successfully",</w:t>
      </w:r>
    </w:p>
    <w:p>
      <w:pPr>
        <w:pStyle w:val="Normal"/>
        <w:rPr/>
      </w:pPr>
      <w:r>
        <w:rPr/>
        <w:t>"data": {</w:t>
      </w:r>
    </w:p>
    <w:p>
      <w:pPr>
        <w:pStyle w:val="Normal"/>
        <w:rPr/>
      </w:pPr>
      <w:r>
        <w:rPr/>
        <w:t>"id": 1,</w:t>
      </w:r>
    </w:p>
    <w:p>
      <w:pPr>
        <w:pStyle w:val="Normal"/>
        <w:rPr/>
      </w:pPr>
      <w:r>
        <w:rPr/>
        <w:t>"category_name": "Updated Category",</w:t>
      </w:r>
    </w:p>
    <w:p>
      <w:pPr>
        <w:pStyle w:val="Normal"/>
        <w:rPr/>
      </w:pPr>
      <w:r>
        <w:rPr/>
        <w:t>"category_desc": "Updated description",</w:t>
      </w:r>
    </w:p>
    <w:p>
      <w:pPr>
        <w:pStyle w:val="Normal"/>
        <w:rPr/>
      </w:pPr>
      <w:r>
        <w:rPr/>
        <w:t>"category_status": 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- **Error (404)**: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"error": "Category not found."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**Delete Category**</w:t>
      </w:r>
    </w:p>
    <w:p>
      <w:pPr>
        <w:pStyle w:val="Normal"/>
        <w:rPr/>
      </w:pPr>
      <w:r>
        <w:rPr/>
        <w:t>- **Endpoint**: `DELETE http://127.0.0.1:8000/category/{id}`</w:t>
      </w:r>
    </w:p>
    <w:p>
      <w:pPr>
        <w:pStyle w:val="Normal"/>
        <w:rPr/>
      </w:pPr>
      <w:r>
        <w:rPr/>
        <w:t>- **Responses**:</w:t>
      </w:r>
    </w:p>
    <w:p>
      <w:pPr>
        <w:pStyle w:val="Normal"/>
        <w:rPr/>
      </w:pPr>
      <w:r>
        <w:rPr/>
        <w:t>- **Success (200)**: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"message": "Category deleted successfully."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- **Error (404)**:</w:t>
      </w:r>
    </w:p>
    <w:p>
      <w:pPr>
        <w:pStyle w:val="Normal"/>
        <w:rPr/>
      </w:pPr>
      <w:r>
        <w:rPr/>
        <w:t>```json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"error": "Category not found."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get Product List</w:t>
      </w:r>
    </w:p>
    <w:p>
      <w:pPr>
        <w:pStyle w:val="Normal"/>
        <w:rPr/>
      </w:pPr>
      <w:r>
        <w:rPr/>
        <w:t xml:space="preserve">            </w:t>
      </w:r>
      <w:r>
        <w:rPr/>
        <w:t>GET : http://127.0.0.1:8000/product</w:t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[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"product_name":"product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"product_desc":"product description",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"product_price":"1.5",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"product_qty":"30",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"product_status":true,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"product_category":"2"</w:t>
      </w:r>
    </w:p>
    <w:p>
      <w:pPr>
        <w:pStyle w:val="Normal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2,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"product_name":"product 2",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"product_desc":"product description",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"product_price":"15",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"product_qty":"20",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"product_status":true,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"product_category":"4"</w:t>
      </w:r>
    </w:p>
    <w:p>
      <w:pPr>
        <w:pStyle w:val="Normal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>
          <w:b/>
          <w:bCs/>
        </w:rPr>
        <w:t xml:space="preserve"> </w:t>
      </w:r>
      <w:r>
        <w:rPr>
          <w:b/>
          <w:bCs/>
        </w:rPr>
        <w:t>add new Product</w:t>
      </w:r>
    </w:p>
    <w:p>
      <w:pPr>
        <w:pStyle w:val="Normal"/>
        <w:rPr/>
      </w:pPr>
      <w:r>
        <w:rPr/>
        <w:t xml:space="preserve">            </w:t>
      </w:r>
      <w:r>
        <w:rPr/>
        <w:t>POST : http://127.0.0.1:8000/addproduct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Request: {</w:t>
      </w:r>
    </w:p>
    <w:p>
      <w:pPr>
        <w:pStyle w:val="Normal"/>
        <w:rPr/>
      </w:pPr>
      <w:r>
        <w:rPr/>
        <w:t xml:space="preserve">                    </w:t>
      </w:r>
      <w:r>
        <w:rPr/>
        <w:t>"product_name":"product 1",</w:t>
      </w:r>
    </w:p>
    <w:p>
      <w:pPr>
        <w:pStyle w:val="Normal"/>
        <w:rPr/>
      </w:pPr>
      <w:r>
        <w:rPr/>
        <w:t xml:space="preserve">                    </w:t>
      </w:r>
      <w:r>
        <w:rPr/>
        <w:t>"product_desc":"product desc 1",</w:t>
      </w:r>
    </w:p>
    <w:p>
      <w:pPr>
        <w:pStyle w:val="Normal"/>
        <w:rPr/>
      </w:pPr>
      <w:r>
        <w:rPr/>
        <w:t xml:space="preserve">                    </w:t>
      </w:r>
      <w:r>
        <w:rPr/>
        <w:t>"product_price":"3",</w:t>
      </w:r>
    </w:p>
    <w:p>
      <w:pPr>
        <w:pStyle w:val="Normal"/>
        <w:rPr/>
      </w:pPr>
      <w:r>
        <w:rPr/>
        <w:t xml:space="preserve">                    </w:t>
      </w:r>
      <w:r>
        <w:rPr/>
        <w:t>"product_qty":"1",</w:t>
      </w:r>
    </w:p>
    <w:p>
      <w:pPr>
        <w:pStyle w:val="Normal"/>
        <w:rPr/>
      </w:pPr>
      <w:r>
        <w:rPr/>
        <w:t xml:space="preserve">                    </w:t>
      </w:r>
      <w:r>
        <w:rPr/>
        <w:t>"product_status":"1",</w:t>
      </w:r>
    </w:p>
    <w:p>
      <w:pPr>
        <w:pStyle w:val="Normal"/>
        <w:rPr/>
      </w:pPr>
      <w:r>
        <w:rPr/>
        <w:t xml:space="preserve">                    </w:t>
      </w:r>
      <w:r>
        <w:rPr/>
        <w:t>"product_category":"4"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400: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"Product name must be unique."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"message": "Product created successfully",</w:t>
      </w:r>
    </w:p>
    <w:p>
      <w:pPr>
        <w:pStyle w:val="Normal"/>
        <w:rPr/>
      </w:pPr>
      <w:r>
        <w:rPr/>
        <w:t xml:space="preserve">    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"product_name":"product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"product_desc":"product desc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"product_price":"3",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"product_qty":"1",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"product_status": true,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"product_category":"4"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get Product data with id</w:t>
      </w:r>
    </w:p>
    <w:p>
      <w:pPr>
        <w:pStyle w:val="Normal"/>
        <w:rPr/>
      </w:pPr>
      <w:r>
        <w:rPr/>
        <w:t xml:space="preserve">            </w:t>
      </w:r>
      <w:r>
        <w:rPr/>
        <w:t>GET : http://127.0.0.1:8000/product/1</w:t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200: {</w:t>
      </w:r>
    </w:p>
    <w:p>
      <w:pPr>
        <w:pStyle w:val="Normal"/>
        <w:rPr/>
      </w:pPr>
      <w:r>
        <w:rPr/>
        <w:t xml:space="preserve">                        </w:t>
      </w:r>
      <w:r>
        <w:rPr/>
        <w:t>"message": "Product fetched successfully",</w:t>
      </w:r>
    </w:p>
    <w:p>
      <w:pPr>
        <w:pStyle w:val="Normal"/>
        <w:rPr/>
      </w:pPr>
      <w:r>
        <w:rPr/>
        <w:t xml:space="preserve">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"product_name":"product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"product_desc":"product desc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"product_price":"3",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"product_qty":"1",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"product_status":true,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"product_category":"4" 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404: {</w:t>
      </w:r>
    </w:p>
    <w:p>
      <w:pPr>
        <w:pStyle w:val="Normal"/>
        <w:rPr/>
      </w:pPr>
      <w:r>
        <w:rPr/>
        <w:t xml:space="preserve">                        </w:t>
      </w:r>
      <w:r>
        <w:rPr/>
        <w:t>"error": "Product not found."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update Product data</w:t>
      </w:r>
    </w:p>
    <w:p>
      <w:pPr>
        <w:pStyle w:val="Normal"/>
        <w:rPr/>
      </w:pPr>
      <w:r>
        <w:rPr/>
        <w:t xml:space="preserve">            </w:t>
      </w:r>
      <w:r>
        <w:rPr/>
        <w:t>PUT : http://127.0.0.1:8000/product/5</w:t>
      </w:r>
    </w:p>
    <w:p>
      <w:pPr>
        <w:pStyle w:val="Normal"/>
        <w:rPr/>
      </w:pPr>
      <w:r>
        <w:rPr/>
        <w:t xml:space="preserve">                </w:t>
      </w:r>
      <w:r>
        <w:rPr/>
        <w:t>Request: {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"product_name":"product 1",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"product_desc":"product description",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"product_price":"1.5",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"product_qty":"30",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"product_status":"1",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"product_category":"2"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404 : {</w:t>
      </w:r>
    </w:p>
    <w:p>
      <w:pPr>
        <w:pStyle w:val="Normal"/>
        <w:rPr/>
      </w:pPr>
      <w:r>
        <w:rPr/>
        <w:t xml:space="preserve">                        </w:t>
      </w:r>
      <w:r>
        <w:rPr/>
        <w:t>"error": "Product not found."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200 : {</w:t>
      </w:r>
    </w:p>
    <w:p>
      <w:pPr>
        <w:pStyle w:val="Normal"/>
        <w:rPr/>
      </w:pPr>
      <w:r>
        <w:rPr/>
        <w:t xml:space="preserve">                        </w:t>
      </w:r>
      <w:r>
        <w:rPr/>
        <w:t>"message": "Product updated successfully",</w:t>
      </w:r>
    </w:p>
    <w:p>
      <w:pPr>
        <w:pStyle w:val="Normal"/>
        <w:rPr/>
      </w:pPr>
      <w:r>
        <w:rPr/>
        <w:t xml:space="preserve">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5,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"product_name": "product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"product_desc": "product description",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"product_price": 1.5,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"product_qty": 30,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"product_category": 2,</w:t>
      </w:r>
    </w:p>
    <w:p>
      <w:pPr>
        <w:pStyle w:val="Normal"/>
        <w:rPr/>
      </w:pPr>
      <w:r>
        <w:rPr/>
        <w:t xml:space="preserve">                            </w:t>
      </w:r>
      <w:r>
        <w:rPr/>
        <w:t>"product_status": true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Delete Product</w:t>
      </w:r>
    </w:p>
    <w:p>
      <w:pPr>
        <w:pStyle w:val="Normal"/>
        <w:rPr/>
      </w:pPr>
      <w:r>
        <w:rPr/>
        <w:t xml:space="preserve">            </w:t>
      </w:r>
      <w:r>
        <w:rPr/>
        <w:t>DELETE : http://127.0.0.1:8000/product/1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Response : </w:t>
      </w:r>
    </w:p>
    <w:p>
      <w:pPr>
        <w:pStyle w:val="Normal"/>
        <w:rPr/>
      </w:pPr>
      <w:r>
        <w:rPr/>
        <w:t xml:space="preserve">                </w:t>
      </w:r>
      <w:r>
        <w:rPr/>
        <w:t>404 : {</w:t>
      </w:r>
    </w:p>
    <w:p>
      <w:pPr>
        <w:pStyle w:val="Normal"/>
        <w:rPr/>
      </w:pPr>
      <w:r>
        <w:rPr/>
        <w:t xml:space="preserve">                    </w:t>
      </w:r>
      <w:r>
        <w:rPr/>
        <w:t>"error": "Product not found."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200 : {</w:t>
      </w:r>
    </w:p>
    <w:p>
      <w:pPr>
        <w:pStyle w:val="Normal"/>
        <w:rPr/>
      </w:pPr>
      <w:r>
        <w:rPr/>
        <w:t xml:space="preserve">                    </w:t>
      </w:r>
      <w:r>
        <w:rPr/>
        <w:t>"message": "Product deleted successfully."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get Customer List</w:t>
      </w:r>
    </w:p>
    <w:p>
      <w:pPr>
        <w:pStyle w:val="Normal"/>
        <w:rPr/>
      </w:pPr>
      <w:r>
        <w:rPr/>
        <w:t xml:space="preserve">            </w:t>
      </w:r>
      <w:r>
        <w:rPr/>
        <w:t>GET : http://127.0.0.1:8000/customer</w:t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[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"customer_email": "mail@gmail.com",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"customer_status": true</w:t>
      </w:r>
    </w:p>
    <w:p>
      <w:pPr>
        <w:pStyle w:val="Normal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2,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"customer_name": "Customer 2",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"customer_email": "testmail@gmail.com",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"customer_status": true</w:t>
      </w:r>
    </w:p>
    <w:p>
      <w:pPr>
        <w:pStyle w:val="Normal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add new Customer</w:t>
      </w:r>
    </w:p>
    <w:p>
      <w:pPr>
        <w:pStyle w:val="Normal"/>
        <w:rPr/>
      </w:pPr>
      <w:r>
        <w:rPr/>
        <w:t xml:space="preserve">            </w:t>
      </w:r>
      <w:r>
        <w:rPr/>
        <w:t>POST : http://127.0.0.1:8000/addcustomer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Request: {</w:t>
      </w:r>
    </w:p>
    <w:p>
      <w:pPr>
        <w:pStyle w:val="Normal"/>
        <w:rPr/>
      </w:pPr>
      <w:r>
        <w:rPr/>
        <w:t xml:space="preserve">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</w:t>
      </w:r>
      <w:r>
        <w:rPr/>
        <w:t>"customer_email": "mail@gmail.com",</w:t>
      </w:r>
    </w:p>
    <w:p>
      <w:pPr>
        <w:pStyle w:val="Normal"/>
        <w:rPr/>
      </w:pPr>
      <w:r>
        <w:rPr/>
        <w:t xml:space="preserve">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</w:t>
      </w:r>
      <w:r>
        <w:rPr/>
        <w:t>"customer_status": 1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400: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"Customer name must be unique."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"message": "Customer created successfully",</w:t>
      </w:r>
    </w:p>
    <w:p>
      <w:pPr>
        <w:pStyle w:val="Normal"/>
        <w:rPr/>
      </w:pPr>
      <w:r>
        <w:rPr/>
        <w:t xml:space="preserve">    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"customer_email": "mail@gmail.com",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"customer_status": true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get Customer data with id</w:t>
      </w:r>
    </w:p>
    <w:p>
      <w:pPr>
        <w:pStyle w:val="Normal"/>
        <w:rPr/>
      </w:pPr>
      <w:r>
        <w:rPr/>
        <w:t xml:space="preserve">            </w:t>
      </w:r>
      <w:r>
        <w:rPr/>
        <w:t>GET : http://127.0.0.1:8000/customer/1</w:t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200: {</w:t>
      </w:r>
    </w:p>
    <w:p>
      <w:pPr>
        <w:pStyle w:val="Normal"/>
        <w:rPr/>
      </w:pPr>
      <w:r>
        <w:rPr/>
        <w:t xml:space="preserve">                        </w:t>
      </w:r>
      <w:r>
        <w:rPr/>
        <w:t>"message": "Customer fetched successfully",</w:t>
      </w:r>
    </w:p>
    <w:p>
      <w:pPr>
        <w:pStyle w:val="Normal"/>
        <w:rPr/>
      </w:pPr>
      <w:r>
        <w:rPr/>
        <w:t xml:space="preserve">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"customer_email": "mail@gmail.com",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"customer_status": true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404: {</w:t>
      </w:r>
    </w:p>
    <w:p>
      <w:pPr>
        <w:pStyle w:val="Normal"/>
        <w:rPr/>
      </w:pPr>
      <w:r>
        <w:rPr/>
        <w:t xml:space="preserve">                        </w:t>
      </w:r>
      <w:r>
        <w:rPr/>
        <w:t>"error": "Customer not found."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update Customer data</w:t>
      </w:r>
    </w:p>
    <w:p>
      <w:pPr>
        <w:pStyle w:val="Normal"/>
        <w:rPr/>
      </w:pPr>
      <w:r>
        <w:rPr/>
        <w:t xml:space="preserve">            </w:t>
      </w:r>
      <w:r>
        <w:rPr/>
        <w:t>PUT : http://127.0.0.1:8000/customer/1</w:t>
      </w:r>
    </w:p>
    <w:p>
      <w:pPr>
        <w:pStyle w:val="Normal"/>
        <w:rPr/>
      </w:pPr>
      <w:r>
        <w:rPr/>
        <w:t xml:space="preserve">                </w:t>
      </w:r>
      <w:r>
        <w:rPr/>
        <w:t>Request: {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"customer_email": "test@gmail.com",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"customer_status": 0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Response:</w:t>
      </w:r>
    </w:p>
    <w:p>
      <w:pPr>
        <w:pStyle w:val="Normal"/>
        <w:rPr/>
      </w:pPr>
      <w:r>
        <w:rPr/>
        <w:t xml:space="preserve">                    </w:t>
      </w:r>
      <w:r>
        <w:rPr/>
        <w:t>404 : {</w:t>
      </w:r>
    </w:p>
    <w:p>
      <w:pPr>
        <w:pStyle w:val="Normal"/>
        <w:rPr/>
      </w:pPr>
      <w:r>
        <w:rPr/>
        <w:t xml:space="preserve">                        </w:t>
      </w:r>
      <w:r>
        <w:rPr/>
        <w:t>"error": "Customer not found."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200 : {</w:t>
      </w:r>
    </w:p>
    <w:p>
      <w:pPr>
        <w:pStyle w:val="Normal"/>
        <w:rPr/>
      </w:pPr>
      <w:r>
        <w:rPr/>
        <w:t xml:space="preserve">                        </w:t>
      </w:r>
      <w:r>
        <w:rPr/>
        <w:t>"message": "Customer updated successfully",</w:t>
      </w:r>
    </w:p>
    <w:p>
      <w:pPr>
        <w:pStyle w:val="Normal"/>
        <w:rPr/>
      </w:pPr>
      <w:r>
        <w:rPr/>
        <w:t xml:space="preserve">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</w:t>
      </w:r>
      <w:r>
        <w:rPr/>
        <w:t>"id": 1,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"customer_email": "test@gmail.com",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"customer_address": "Bangalore",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"customer_mobile": "9876543210",</w:t>
      </w:r>
    </w:p>
    <w:p>
      <w:pPr>
        <w:pStyle w:val="Normal"/>
        <w:rPr/>
      </w:pPr>
      <w:r>
        <w:rPr/>
        <w:t xml:space="preserve">                            </w:t>
      </w:r>
      <w:r>
        <w:rPr/>
        <w:t>"customer_status": false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Delete Customer</w:t>
      </w:r>
    </w:p>
    <w:p>
      <w:pPr>
        <w:pStyle w:val="Normal"/>
        <w:rPr/>
      </w:pPr>
      <w:r>
        <w:rPr/>
        <w:t xml:space="preserve">            </w:t>
      </w:r>
      <w:r>
        <w:rPr/>
        <w:t>DELETE : http://127.0.0.1:8000/customer/1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Response : </w:t>
      </w:r>
    </w:p>
    <w:p>
      <w:pPr>
        <w:pStyle w:val="Normal"/>
        <w:rPr/>
      </w:pPr>
      <w:r>
        <w:rPr/>
        <w:t xml:space="preserve">                </w:t>
      </w:r>
      <w:r>
        <w:rPr/>
        <w:t>404 : {</w:t>
      </w:r>
    </w:p>
    <w:p>
      <w:pPr>
        <w:pStyle w:val="Normal"/>
        <w:rPr/>
      </w:pPr>
      <w:r>
        <w:rPr/>
        <w:t xml:space="preserve">                    </w:t>
      </w:r>
      <w:r>
        <w:rPr/>
        <w:t>"error": "Customer not found."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200 : {</w:t>
      </w:r>
    </w:p>
    <w:p>
      <w:pPr>
        <w:pStyle w:val="Normal"/>
        <w:rPr/>
      </w:pPr>
      <w:r>
        <w:rPr/>
        <w:t xml:space="preserve">                    </w:t>
      </w:r>
      <w:r>
        <w:rPr/>
        <w:t>"message": "Customer deleted successfully."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>
          <w:b/>
          <w:bCs/>
        </w:rPr>
        <w:t xml:space="preserve">  </w:t>
      </w:r>
      <w:r>
        <w:rPr>
          <w:b/>
          <w:bCs/>
        </w:rPr>
        <w:t>Add to cart</w:t>
      </w:r>
    </w:p>
    <w:p>
      <w:pPr>
        <w:pStyle w:val="Normal"/>
        <w:rPr/>
      </w:pPr>
      <w:r>
        <w:rPr/>
        <w:t xml:space="preserve">            </w:t>
      </w:r>
      <w:r>
        <w:rPr/>
        <w:t>POST : http://127.0.0.1:8000/add_to_cart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Request: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"customer_id":"1",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"product_id":"2",</w:t>
      </w:r>
    </w:p>
    <w:p>
      <w:pPr>
        <w:pStyle w:val="Normal"/>
        <w:rPr/>
      </w:pPr>
      <w:r>
        <w:rPr/>
        <w:t xml:space="preserve">                        </w:t>
      </w:r>
      <w:r>
        <w:rPr/>
        <w:t>"product_qty":"3"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Response: 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"message": "Your product added to cart 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404: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"Invalid Customer ID"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>
          <w:b/>
          <w:bCs/>
        </w:rPr>
        <w:t xml:space="preserve">  </w:t>
      </w:r>
      <w:r>
        <w:rPr>
          <w:b/>
          <w:bCs/>
        </w:rPr>
        <w:t>View to cart</w:t>
      </w:r>
    </w:p>
    <w:p>
      <w:pPr>
        <w:pStyle w:val="Normal"/>
        <w:rPr/>
      </w:pPr>
      <w:r>
        <w:rPr/>
        <w:t xml:space="preserve">            </w:t>
      </w:r>
      <w:r>
        <w:rPr/>
        <w:t>DELETE : http://127.0.0.1:8000/view_cart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Request: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"customer_id":"1"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Response: 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"message": "Available Cart Data",</w:t>
      </w:r>
    </w:p>
    <w:p>
      <w:pPr>
        <w:pStyle w:val="Normal"/>
        <w:rPr/>
      </w:pPr>
      <w:r>
        <w:rPr/>
        <w:t xml:space="preserve">                            </w:t>
      </w:r>
      <w:r>
        <w:rPr/>
        <w:t>"data":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"customer_id":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"cart_data": [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"cart_id": 9,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"product_name": "Samsung M20",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"product_qty": 3,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"product_price": "16999.00",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"sub_total": "50997.00",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"discount_per": "10.00",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"discount_amt": "5099.70",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"total_amt": "45897.30",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"tax_per": 5,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"tax_amt": "2294.87",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"net_total": "48192.17",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"order_status": 1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404: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"Invalid Customer ID"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>
          <w:b/>
          <w:bCs/>
        </w:rPr>
        <w:t xml:space="preserve"> </w:t>
      </w:r>
      <w:r>
        <w:rPr>
          <w:b/>
          <w:bCs/>
        </w:rPr>
        <w:t>Remove Cart Data</w:t>
      </w:r>
    </w:p>
    <w:p>
      <w:pPr>
        <w:pStyle w:val="Normal"/>
        <w:rPr/>
      </w:pPr>
      <w:r>
        <w:rPr/>
        <w:t xml:space="preserve">            </w:t>
      </w:r>
      <w:r>
        <w:rPr/>
        <w:t>POST : http://127.0.0.1:8000/remove_cart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Request: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"customer_id":"1",</w:t>
      </w:r>
    </w:p>
    <w:p>
      <w:pPr>
        <w:pStyle w:val="Normal"/>
        <w:rPr/>
      </w:pPr>
      <w:r>
        <w:rPr/>
        <w:t xml:space="preserve">                        </w:t>
      </w:r>
      <w:r>
        <w:rPr/>
        <w:t>"cart_id":"1"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Response: 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"message": "Your cart data removed"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404: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"Invalid Customer ID and Cart ID"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Place Order By Customer</w:t>
      </w:r>
    </w:p>
    <w:p>
      <w:pPr>
        <w:pStyle w:val="Normal"/>
        <w:rPr/>
      </w:pPr>
      <w:r>
        <w:rPr/>
        <w:t xml:space="preserve">            </w:t>
      </w:r>
      <w:r>
        <w:rPr/>
        <w:t>POST : http://127.0.0.1:8000/place_order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Request: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"customer_id":"1",</w:t>
      </w:r>
    </w:p>
    <w:p>
      <w:pPr>
        <w:pStyle w:val="Normal"/>
        <w:rPr/>
      </w:pPr>
      <w:r>
        <w:rPr/>
        <w:t xml:space="preserve">                        </w:t>
      </w:r>
      <w:r>
        <w:rPr/>
        <w:t>"payment_method":"cash"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Response: 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"message": "Your order placed"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404: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"Invalid Customer ID"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>
          <w:b/>
          <w:bCs/>
        </w:rPr>
        <w:t xml:space="preserve"> </w:t>
      </w:r>
      <w:r>
        <w:rPr>
          <w:b/>
          <w:bCs/>
        </w:rPr>
        <w:t>View My Order By Customer</w:t>
      </w:r>
    </w:p>
    <w:p>
      <w:pPr>
        <w:pStyle w:val="Normal"/>
        <w:rPr/>
      </w:pPr>
      <w:r>
        <w:rPr/>
        <w:t xml:space="preserve">            </w:t>
      </w:r>
      <w:r>
        <w:rPr/>
        <w:t>POST : http://127.0.0.1:8000/view_my_order/1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Response: </w:t>
      </w:r>
    </w:p>
    <w:p>
      <w:pPr>
        <w:pStyle w:val="Normal"/>
        <w:rPr/>
      </w:pPr>
      <w:r>
        <w:rPr/>
        <w:t xml:space="preserve">                    </w:t>
      </w:r>
      <w:r>
        <w:rPr/>
        <w:t>200:</w:t>
      </w:r>
    </w:p>
    <w:p>
      <w:pPr>
        <w:pStyle w:val="Normal"/>
        <w:rPr/>
      </w:pPr>
      <w:r>
        <w:rPr/>
        <w:t xml:space="preserve">                        </w:t>
      </w:r>
      <w:r>
        <w:rPr/>
        <w:t>[</w:t>
      </w:r>
    </w:p>
    <w:p>
      <w:pPr>
        <w:pStyle w:val="Normal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"OrderId": 62,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"sub_total": "102356.01",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"discount_amt": "10199.40",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"total_amt": "92156.61",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"total_tax_amt": "4589.74",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"net_total": "96746.35",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"order_date": 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"date": "2024-12-15 00:00:00.000000",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"timezone_type": 3,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"timezone": "UTC"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"cart_items": [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"OrderId": 62,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"product_name": "Gorila glass",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"product_qty": 3,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"product_price": "120.67",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"sub_total": "362.01",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"discount_per": "0.00",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"discount_amt": "0.00",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"total_amt": "362.01",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"tax_per": 0,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"tax_amt": "0.00",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"net_total": "362.01"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"OrderId": 62,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"product_name": "Samsung M20",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"product_qty": 3,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"product_price": "16999.00",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"sub_total": "50997.00",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"discount_per": "10.00",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"discount_amt": "5099.70",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"total_amt": "45897.30",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"tax_per": 5,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"tax_amt": "2294.87",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"net_total": "48192.17"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"OrderId": 450,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"sub_total": "50997.00",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"discount_amt": "5099.70",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"total_amt": "45897.30",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"total_tax_amt": "2294.87",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"net_total": "48192.17",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"order_date": 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"date": "2024-12-15 00:00:00.000000",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"timezone_type": 3,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"timezone": "UTC"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"cart_items": [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"OrderId": 450,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"product_name": "Samsung M20",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"product_qty": 3,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"product_price": "16999.00",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"sub_total": "50997.00",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"discount_per": "10.00",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"discount_amt": "5099.70",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"total_amt": "45897.30",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"tax_per": 5,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"tax_amt": "2294.87",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"net_total": "48192.17"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"customer_name": "Customer 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"OrderId": 250,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"sub_total": "50997.00",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"discount_amt": "5099.70",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"total_amt": "45897.30",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"total_tax_amt": "2294.87",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"net_total": "48192.17",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"order_date": 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"date": "2024-12-15 00:00:00.000000",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"timezone_type": 3,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"timezone": "UTC"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"cart_items": [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"OrderId": 250,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"product_name": "Samsung M20",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"product_qty": 3,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"product_price": "16999.00",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"sub_total": "50997.00",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"discount_per": "10.00",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"discount_amt": "5099.70",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"total_amt": "45897.30",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"tax_per": 5,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"tax_amt": "2294.87",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"net_total": "48192.17"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</w:t>
      </w:r>
      <w:r>
        <w:rPr/>
        <w:t>404: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"error": "Invalid Customer ID"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LibreOffice/7.6.7.2$MacOSX_X86_64 LibreOffice_project/dd47e4b30cb7dab30588d6c79c651f218165e3c5</Application>
  <AppVersion>15.0000</AppVersion>
  <Pages>23</Pages>
  <Words>1180</Words>
  <Characters>9164</Characters>
  <CharactersWithSpaces>20208</CharactersWithSpaces>
  <Paragraphs>549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2024-12-16T23:16:32Z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